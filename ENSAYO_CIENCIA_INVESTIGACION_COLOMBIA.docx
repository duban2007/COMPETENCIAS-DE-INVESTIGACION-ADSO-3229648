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F81BD" w:themeColor="accent1"/>
        </w:rPr>
        <w:id w:val="-853187403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color w:val="auto"/>
          <w:sz w:val="24"/>
          <w:szCs w:val="24"/>
        </w:rPr>
      </w:sdtEndPr>
      <w:sdtContent>
        <w:p w14:paraId="2DE1F71B" w14:textId="3E373257" w:rsidR="00793C94" w:rsidRDefault="00793C94">
          <w:pPr>
            <w:pStyle w:val="Sinespaciado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078C995F" wp14:editId="37E48942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" w:eastAsiaTheme="majorEastAsia" w:hAnsi="Arial" w:cs="Arial"/>
              <w:b/>
              <w:bCs/>
              <w:caps/>
              <w:color w:val="4F81BD" w:themeColor="accent1"/>
              <w:sz w:val="48"/>
              <w:szCs w:val="48"/>
            </w:rPr>
            <w:alias w:val="Título"/>
            <w:tag w:val=""/>
            <w:id w:val="1735040861"/>
            <w:placeholder>
              <w:docPart w:val="B572B1222ADD48F295592D5E155F6E8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0D19EA0" w14:textId="5AC1A643" w:rsidR="00793C94" w:rsidRDefault="00793C94">
              <w:pPr>
                <w:pStyle w:val="Sinespaciado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 w:rsidRPr="00793C94">
                <w:rPr>
                  <w:rFonts w:ascii="Arial" w:eastAsiaTheme="majorEastAsia" w:hAnsi="Arial" w:cs="Arial"/>
                  <w:b/>
                  <w:bCs/>
                  <w:caps/>
                  <w:color w:val="4F81BD" w:themeColor="accent1"/>
                  <w:sz w:val="48"/>
                  <w:szCs w:val="48"/>
                </w:rPr>
                <w:t>CIENCIA Y INVESTIGACION EN COLOMBIA</w:t>
              </w:r>
            </w:p>
          </w:sdtContent>
        </w:sdt>
        <w:sdt>
          <w:sdtPr>
            <w:rPr>
              <w:rFonts w:ascii="Arial" w:hAnsi="Arial" w:cs="Arial"/>
              <w:b/>
              <w:bCs/>
              <w:color w:val="4F81BD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D2E8BBAD595944B5A9182552280B636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4BF3579" w14:textId="6D7159E2" w:rsidR="00793C94" w:rsidRPr="00793C94" w:rsidRDefault="00793C94">
              <w:pPr>
                <w:pStyle w:val="Sinespaciado"/>
                <w:jc w:val="center"/>
                <w:rPr>
                  <w:rFonts w:ascii="Arial" w:hAnsi="Arial" w:cs="Arial"/>
                  <w:b/>
                  <w:bCs/>
                  <w:color w:val="4F81BD" w:themeColor="accent1"/>
                  <w:sz w:val="28"/>
                  <w:szCs w:val="28"/>
                </w:rPr>
              </w:pPr>
              <w:r w:rsidRPr="00793C94">
                <w:rPr>
                  <w:rFonts w:ascii="Arial" w:hAnsi="Arial" w:cs="Arial"/>
                  <w:b/>
                  <w:bCs/>
                  <w:color w:val="4F81BD" w:themeColor="accent1"/>
                  <w:sz w:val="28"/>
                  <w:szCs w:val="28"/>
                </w:rPr>
                <w:t>ENSAYO</w:t>
              </w:r>
            </w:p>
          </w:sdtContent>
        </w:sdt>
        <w:p w14:paraId="0673122A" w14:textId="77777777" w:rsidR="00793C94" w:rsidRDefault="00793C94">
          <w:pPr>
            <w:pStyle w:val="Sinespaciado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728836" wp14:editId="25E0544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EE29F6" w14:textId="68982FDF" w:rsidR="00793C94" w:rsidRPr="00793C94" w:rsidRDefault="00793C94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color w:val="4F81BD" w:themeColor="accent1"/>
                                    <w:sz w:val="24"/>
                                    <w:szCs w:val="24"/>
                                  </w:rPr>
                                </w:pPr>
                                <w:r w:rsidRPr="00793C94"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color w:val="4F81BD" w:themeColor="accent1"/>
                                    <w:sz w:val="24"/>
                                    <w:szCs w:val="24"/>
                                  </w:rPr>
                                  <w:t>2025</w:t>
                                </w:r>
                              </w:p>
                              <w:p w14:paraId="45CC98AF" w14:textId="7A1536B3" w:rsidR="00793C94" w:rsidRPr="00793C94" w:rsidRDefault="00793C94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4F81BD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aps/>
                                      <w:color w:val="4F81BD" w:themeColor="accent1"/>
                                      <w:sz w:val="24"/>
                                      <w:szCs w:val="24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793C94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aps/>
                                        <w:color w:val="4F81BD" w:themeColor="accent1"/>
                                        <w:sz w:val="24"/>
                                        <w:szCs w:val="24"/>
                                      </w:rPr>
                                      <w:t>ESTIVEN DUBAN VANEGAS</w:t>
                                    </w:r>
                                  </w:sdtContent>
                                </w:sdt>
                              </w:p>
                              <w:p w14:paraId="550A5501" w14:textId="0E372760" w:rsidR="00793C94" w:rsidRPr="00793C94" w:rsidRDefault="00793C94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4F81BD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F81BD" w:themeColor="accent1"/>
                                      <w:sz w:val="24"/>
                                      <w:szCs w:val="24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793C94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4F81BD" w:themeColor="accent1"/>
                                        <w:sz w:val="24"/>
                                        <w:szCs w:val="24"/>
                                      </w:rPr>
                                      <w:t>ADSO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72883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42EE29F6" w14:textId="68982FDF" w:rsidR="00793C94" w:rsidRPr="00793C94" w:rsidRDefault="00793C94">
                          <w:pPr>
                            <w:pStyle w:val="Sinespaciado"/>
                            <w:spacing w:after="4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4F81BD" w:themeColor="accent1"/>
                              <w:sz w:val="24"/>
                              <w:szCs w:val="24"/>
                            </w:rPr>
                          </w:pPr>
                          <w:r w:rsidRPr="00793C94"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4F81BD" w:themeColor="accent1"/>
                              <w:sz w:val="24"/>
                              <w:szCs w:val="24"/>
                            </w:rPr>
                            <w:t>2025</w:t>
                          </w:r>
                        </w:p>
                        <w:p w14:paraId="45CC98AF" w14:textId="7A1536B3" w:rsidR="00793C94" w:rsidRPr="00793C94" w:rsidRDefault="00793C94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4F81BD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4F81BD" w:themeColor="accent1"/>
                                <w:sz w:val="24"/>
                                <w:szCs w:val="24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793C94"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color w:val="4F81BD" w:themeColor="accent1"/>
                                  <w:sz w:val="24"/>
                                  <w:szCs w:val="24"/>
                                </w:rPr>
                                <w:t>ESTIVEN DUBAN VANEGAS</w:t>
                              </w:r>
                            </w:sdtContent>
                          </w:sdt>
                        </w:p>
                        <w:p w14:paraId="550A5501" w14:textId="0E372760" w:rsidR="00793C94" w:rsidRPr="00793C94" w:rsidRDefault="00793C94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4F81BD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olor w:val="4F81BD" w:themeColor="accent1"/>
                                <w:sz w:val="24"/>
                                <w:szCs w:val="24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793C94">
                                <w:rPr>
                                  <w:rFonts w:ascii="Arial" w:hAnsi="Arial" w:cs="Arial"/>
                                  <w:b/>
                                  <w:bCs/>
                                  <w:color w:val="4F81BD" w:themeColor="accent1"/>
                                  <w:sz w:val="24"/>
                                  <w:szCs w:val="24"/>
                                </w:rPr>
                                <w:t>ADSO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 wp14:anchorId="2A0E581A" wp14:editId="4A1DBD8E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0C57A2" w14:textId="0C2E1B4C" w:rsidR="00793C94" w:rsidRDefault="00793C94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br w:type="page"/>
          </w:r>
        </w:p>
      </w:sdtContent>
    </w:sdt>
    <w:p w14:paraId="01FD432B" w14:textId="77777777" w:rsidR="00B60CFB" w:rsidRDefault="00000000">
      <w:pPr>
        <w:pStyle w:val="Ttulo2"/>
        <w:rPr>
          <w:rFonts w:ascii="Arial" w:hAnsi="Arial" w:cs="Arial"/>
          <w:sz w:val="24"/>
          <w:szCs w:val="24"/>
        </w:rPr>
      </w:pPr>
      <w:r w:rsidRPr="00C65118">
        <w:rPr>
          <w:rFonts w:ascii="Arial" w:hAnsi="Arial" w:cs="Arial"/>
          <w:sz w:val="24"/>
          <w:szCs w:val="24"/>
        </w:rPr>
        <w:lastRenderedPageBreak/>
        <w:t>Introducción</w:t>
      </w:r>
    </w:p>
    <w:p w14:paraId="6FF10318" w14:textId="77777777" w:rsidR="009A6A48" w:rsidRPr="009A6A48" w:rsidRDefault="009A6A48" w:rsidP="009A6A48"/>
    <w:p w14:paraId="6C068190" w14:textId="651BC15E" w:rsidR="00B60CFB" w:rsidRDefault="00000000">
      <w:pPr>
        <w:rPr>
          <w:rFonts w:ascii="Arial" w:hAnsi="Arial" w:cs="Arial"/>
          <w:sz w:val="24"/>
          <w:szCs w:val="24"/>
        </w:rPr>
      </w:pPr>
      <w:r w:rsidRPr="00C65118">
        <w:rPr>
          <w:rFonts w:ascii="Arial" w:hAnsi="Arial" w:cs="Arial"/>
          <w:sz w:val="24"/>
          <w:szCs w:val="24"/>
        </w:rPr>
        <w:t xml:space="preserve">Colombia es un país </w:t>
      </w:r>
      <w:r w:rsidR="00BD5771">
        <w:rPr>
          <w:rFonts w:ascii="Arial" w:hAnsi="Arial" w:cs="Arial"/>
          <w:sz w:val="24"/>
          <w:szCs w:val="24"/>
        </w:rPr>
        <w:t>que posee una</w:t>
      </w:r>
      <w:r w:rsidRPr="00C65118">
        <w:rPr>
          <w:rFonts w:ascii="Arial" w:hAnsi="Arial" w:cs="Arial"/>
          <w:sz w:val="24"/>
          <w:szCs w:val="24"/>
        </w:rPr>
        <w:t xml:space="preserve"> enorme diversidad natural</w:t>
      </w:r>
      <w:r w:rsidR="00BD5771">
        <w:rPr>
          <w:rFonts w:ascii="Arial" w:hAnsi="Arial" w:cs="Arial"/>
          <w:sz w:val="24"/>
          <w:szCs w:val="24"/>
        </w:rPr>
        <w:t xml:space="preserve"> como lo son las </w:t>
      </w:r>
      <w:r w:rsidRPr="00C65118">
        <w:rPr>
          <w:rFonts w:ascii="Arial" w:hAnsi="Arial" w:cs="Arial"/>
          <w:sz w:val="24"/>
          <w:szCs w:val="24"/>
        </w:rPr>
        <w:t>selvas, páramos y mares</w:t>
      </w:r>
      <w:r w:rsidR="00BD5771">
        <w:rPr>
          <w:rFonts w:ascii="Arial" w:hAnsi="Arial" w:cs="Arial"/>
          <w:sz w:val="24"/>
          <w:szCs w:val="24"/>
        </w:rPr>
        <w:t xml:space="preserve"> los cuales</w:t>
      </w:r>
      <w:r w:rsidRPr="00C65118">
        <w:rPr>
          <w:rFonts w:ascii="Arial" w:hAnsi="Arial" w:cs="Arial"/>
          <w:sz w:val="24"/>
          <w:szCs w:val="24"/>
        </w:rPr>
        <w:t xml:space="preserve"> albergan miles de especies </w:t>
      </w:r>
      <w:r w:rsidR="00BD5771">
        <w:rPr>
          <w:rFonts w:ascii="Arial" w:hAnsi="Arial" w:cs="Arial"/>
          <w:sz w:val="24"/>
          <w:szCs w:val="24"/>
        </w:rPr>
        <w:t>que asi mismo</w:t>
      </w:r>
      <w:r w:rsidRPr="00C65118">
        <w:rPr>
          <w:rFonts w:ascii="Arial" w:hAnsi="Arial" w:cs="Arial"/>
          <w:sz w:val="24"/>
          <w:szCs w:val="24"/>
        </w:rPr>
        <w:t xml:space="preserve"> cumplen funciones vitales para la vida, </w:t>
      </w:r>
      <w:r w:rsidR="00BD5771">
        <w:rPr>
          <w:rFonts w:ascii="Arial" w:hAnsi="Arial" w:cs="Arial"/>
          <w:sz w:val="24"/>
          <w:szCs w:val="24"/>
        </w:rPr>
        <w:t xml:space="preserve">pero tambien </w:t>
      </w:r>
      <w:r w:rsidRPr="00C65118">
        <w:rPr>
          <w:rFonts w:ascii="Arial" w:hAnsi="Arial" w:cs="Arial"/>
          <w:sz w:val="24"/>
          <w:szCs w:val="24"/>
        </w:rPr>
        <w:t>estos ecosistemas enfrentan amenazas como la deforestación, el cambio climático</w:t>
      </w:r>
      <w:r w:rsidR="00BD5771">
        <w:rPr>
          <w:rFonts w:ascii="Arial" w:hAnsi="Arial" w:cs="Arial"/>
          <w:sz w:val="24"/>
          <w:szCs w:val="24"/>
        </w:rPr>
        <w:t xml:space="preserve"> y</w:t>
      </w:r>
      <w:r w:rsidRPr="00C65118">
        <w:rPr>
          <w:rFonts w:ascii="Arial" w:hAnsi="Arial" w:cs="Arial"/>
          <w:sz w:val="24"/>
          <w:szCs w:val="24"/>
        </w:rPr>
        <w:t xml:space="preserve"> la contaminación. </w:t>
      </w:r>
      <w:r w:rsidR="00BD5771">
        <w:rPr>
          <w:rFonts w:ascii="Arial" w:hAnsi="Arial" w:cs="Arial"/>
          <w:sz w:val="24"/>
          <w:szCs w:val="24"/>
        </w:rPr>
        <w:t>f</w:t>
      </w:r>
      <w:r w:rsidRPr="00C65118">
        <w:rPr>
          <w:rFonts w:ascii="Arial" w:hAnsi="Arial" w:cs="Arial"/>
          <w:sz w:val="24"/>
          <w:szCs w:val="24"/>
        </w:rPr>
        <w:t xml:space="preserve">rente a este panorama, la ciencia y la investigación se convierten en herramientas </w:t>
      </w:r>
      <w:r w:rsidR="00061A6D">
        <w:rPr>
          <w:rFonts w:ascii="Arial" w:hAnsi="Arial" w:cs="Arial"/>
          <w:sz w:val="24"/>
          <w:szCs w:val="24"/>
        </w:rPr>
        <w:t>clave</w:t>
      </w:r>
      <w:r w:rsidRPr="00C65118">
        <w:rPr>
          <w:rFonts w:ascii="Arial" w:hAnsi="Arial" w:cs="Arial"/>
          <w:sz w:val="24"/>
          <w:szCs w:val="24"/>
        </w:rPr>
        <w:t xml:space="preserve"> para </w:t>
      </w:r>
      <w:r w:rsidR="00BD5771">
        <w:rPr>
          <w:rFonts w:ascii="Arial" w:hAnsi="Arial" w:cs="Arial"/>
          <w:sz w:val="24"/>
          <w:szCs w:val="24"/>
        </w:rPr>
        <w:t>cuidarlos y protegerlos y, e</w:t>
      </w:r>
      <w:r w:rsidRPr="00C65118">
        <w:rPr>
          <w:rFonts w:ascii="Arial" w:hAnsi="Arial" w:cs="Arial"/>
          <w:sz w:val="24"/>
          <w:szCs w:val="24"/>
        </w:rPr>
        <w:t xml:space="preserve">n este ensayo </w:t>
      </w:r>
      <w:r w:rsidR="00061A6D">
        <w:rPr>
          <w:rFonts w:ascii="Arial" w:hAnsi="Arial" w:cs="Arial"/>
          <w:sz w:val="24"/>
          <w:szCs w:val="24"/>
        </w:rPr>
        <w:t>les voy a mostrar como</w:t>
      </w:r>
      <w:r w:rsidRPr="00C65118">
        <w:rPr>
          <w:rFonts w:ascii="Arial" w:hAnsi="Arial" w:cs="Arial"/>
          <w:sz w:val="24"/>
          <w:szCs w:val="24"/>
        </w:rPr>
        <w:t xml:space="preserve"> el conocimiento científico ha servido de base para desarrollar planes de conservación en la Amazonía, los páramos y los arrecifes de coral</w:t>
      </w:r>
      <w:r w:rsidR="00BD5771">
        <w:rPr>
          <w:rFonts w:ascii="Arial" w:hAnsi="Arial" w:cs="Arial"/>
          <w:sz w:val="24"/>
          <w:szCs w:val="24"/>
        </w:rPr>
        <w:t xml:space="preserve"> que son </w:t>
      </w:r>
      <w:r w:rsidR="00BD5771" w:rsidRPr="009A6A48">
        <w:rPr>
          <w:rFonts w:ascii="Arial" w:hAnsi="Arial" w:cs="Arial"/>
          <w:sz w:val="24"/>
          <w:szCs w:val="24"/>
          <w:lang w:val="es-419"/>
        </w:rPr>
        <w:t>parte</w:t>
      </w:r>
      <w:r w:rsidR="00BD5771">
        <w:rPr>
          <w:rFonts w:ascii="Arial" w:hAnsi="Arial" w:cs="Arial"/>
          <w:sz w:val="24"/>
          <w:szCs w:val="24"/>
        </w:rPr>
        <w:t xml:space="preserve"> de la diversa naturaleza de Colombia</w:t>
      </w:r>
    </w:p>
    <w:p w14:paraId="6E795491" w14:textId="77777777" w:rsidR="00793C94" w:rsidRDefault="00793C94">
      <w:pPr>
        <w:rPr>
          <w:rFonts w:ascii="Arial" w:hAnsi="Arial" w:cs="Arial"/>
          <w:sz w:val="24"/>
          <w:szCs w:val="24"/>
        </w:rPr>
      </w:pPr>
    </w:p>
    <w:p w14:paraId="1B13AB09" w14:textId="77777777" w:rsidR="00793C94" w:rsidRDefault="00793C94">
      <w:pPr>
        <w:rPr>
          <w:rFonts w:ascii="Arial" w:hAnsi="Arial" w:cs="Arial"/>
          <w:sz w:val="24"/>
          <w:szCs w:val="24"/>
        </w:rPr>
      </w:pPr>
    </w:p>
    <w:p w14:paraId="652308DF" w14:textId="77777777" w:rsidR="00793C94" w:rsidRDefault="00793C94">
      <w:pPr>
        <w:rPr>
          <w:rFonts w:ascii="Arial" w:hAnsi="Arial" w:cs="Arial"/>
          <w:sz w:val="24"/>
          <w:szCs w:val="24"/>
        </w:rPr>
      </w:pPr>
    </w:p>
    <w:p w14:paraId="19043BC6" w14:textId="77777777" w:rsidR="00793C94" w:rsidRDefault="00793C94">
      <w:pPr>
        <w:rPr>
          <w:rFonts w:ascii="Arial" w:hAnsi="Arial" w:cs="Arial"/>
          <w:sz w:val="24"/>
          <w:szCs w:val="24"/>
        </w:rPr>
      </w:pPr>
    </w:p>
    <w:p w14:paraId="0B70E97C" w14:textId="77777777" w:rsidR="00793C94" w:rsidRDefault="00793C94">
      <w:pPr>
        <w:rPr>
          <w:rFonts w:ascii="Arial" w:hAnsi="Arial" w:cs="Arial"/>
          <w:sz w:val="24"/>
          <w:szCs w:val="24"/>
        </w:rPr>
      </w:pPr>
    </w:p>
    <w:p w14:paraId="48BA60C6" w14:textId="77777777" w:rsidR="00793C94" w:rsidRDefault="00793C94">
      <w:pPr>
        <w:rPr>
          <w:rFonts w:ascii="Arial" w:hAnsi="Arial" w:cs="Arial"/>
          <w:sz w:val="24"/>
          <w:szCs w:val="24"/>
        </w:rPr>
      </w:pPr>
    </w:p>
    <w:p w14:paraId="1D8A1CFD" w14:textId="77777777" w:rsidR="00793C94" w:rsidRDefault="00793C94">
      <w:pPr>
        <w:rPr>
          <w:rFonts w:ascii="Arial" w:hAnsi="Arial" w:cs="Arial"/>
          <w:sz w:val="24"/>
          <w:szCs w:val="24"/>
        </w:rPr>
      </w:pPr>
    </w:p>
    <w:p w14:paraId="0F9A6217" w14:textId="77777777" w:rsidR="00793C94" w:rsidRDefault="00793C94">
      <w:pPr>
        <w:rPr>
          <w:rFonts w:ascii="Arial" w:hAnsi="Arial" w:cs="Arial"/>
          <w:sz w:val="24"/>
          <w:szCs w:val="24"/>
        </w:rPr>
      </w:pPr>
    </w:p>
    <w:p w14:paraId="31D0953F" w14:textId="77777777" w:rsidR="00793C94" w:rsidRDefault="00793C94">
      <w:pPr>
        <w:rPr>
          <w:rFonts w:ascii="Arial" w:hAnsi="Arial" w:cs="Arial"/>
          <w:sz w:val="24"/>
          <w:szCs w:val="24"/>
        </w:rPr>
      </w:pPr>
    </w:p>
    <w:p w14:paraId="03BF15E1" w14:textId="77777777" w:rsidR="00793C94" w:rsidRDefault="00793C94">
      <w:pPr>
        <w:rPr>
          <w:rFonts w:ascii="Arial" w:hAnsi="Arial" w:cs="Arial"/>
          <w:sz w:val="24"/>
          <w:szCs w:val="24"/>
        </w:rPr>
      </w:pPr>
    </w:p>
    <w:p w14:paraId="0EC97B3B" w14:textId="77777777" w:rsidR="00793C94" w:rsidRDefault="00793C94">
      <w:pPr>
        <w:rPr>
          <w:rFonts w:ascii="Arial" w:hAnsi="Arial" w:cs="Arial"/>
          <w:sz w:val="24"/>
          <w:szCs w:val="24"/>
        </w:rPr>
      </w:pPr>
    </w:p>
    <w:p w14:paraId="477C3A6D" w14:textId="77777777" w:rsidR="00793C94" w:rsidRDefault="00793C94">
      <w:pPr>
        <w:rPr>
          <w:rFonts w:ascii="Arial" w:hAnsi="Arial" w:cs="Arial"/>
          <w:sz w:val="24"/>
          <w:szCs w:val="24"/>
        </w:rPr>
      </w:pPr>
    </w:p>
    <w:p w14:paraId="66E7D90A" w14:textId="77777777" w:rsidR="00793C94" w:rsidRDefault="00793C94">
      <w:pPr>
        <w:rPr>
          <w:rFonts w:ascii="Arial" w:hAnsi="Arial" w:cs="Arial"/>
          <w:sz w:val="24"/>
          <w:szCs w:val="24"/>
        </w:rPr>
      </w:pPr>
    </w:p>
    <w:p w14:paraId="70FFF026" w14:textId="77777777" w:rsidR="00793C94" w:rsidRDefault="00793C94">
      <w:pPr>
        <w:rPr>
          <w:rFonts w:ascii="Arial" w:hAnsi="Arial" w:cs="Arial"/>
          <w:sz w:val="24"/>
          <w:szCs w:val="24"/>
        </w:rPr>
      </w:pPr>
    </w:p>
    <w:p w14:paraId="7367640E" w14:textId="77777777" w:rsidR="00793C94" w:rsidRDefault="00793C94">
      <w:pPr>
        <w:rPr>
          <w:rFonts w:ascii="Arial" w:hAnsi="Arial" w:cs="Arial"/>
          <w:sz w:val="24"/>
          <w:szCs w:val="24"/>
        </w:rPr>
      </w:pPr>
    </w:p>
    <w:p w14:paraId="08D56677" w14:textId="77777777" w:rsidR="00793C94" w:rsidRDefault="00793C94">
      <w:pPr>
        <w:rPr>
          <w:rFonts w:ascii="Arial" w:hAnsi="Arial" w:cs="Arial"/>
          <w:sz w:val="24"/>
          <w:szCs w:val="24"/>
        </w:rPr>
      </w:pPr>
    </w:p>
    <w:p w14:paraId="12C91540" w14:textId="77777777" w:rsidR="00793C94" w:rsidRPr="00C65118" w:rsidRDefault="00793C94">
      <w:pPr>
        <w:rPr>
          <w:rFonts w:ascii="Arial" w:hAnsi="Arial" w:cs="Arial"/>
          <w:sz w:val="24"/>
          <w:szCs w:val="24"/>
        </w:rPr>
      </w:pPr>
    </w:p>
    <w:p w14:paraId="4740E4FB" w14:textId="77777777" w:rsidR="00793C94" w:rsidRDefault="00793C94" w:rsidP="00793C94">
      <w:pPr>
        <w:pStyle w:val="Ttulo1"/>
        <w:rPr>
          <w:rFonts w:ascii="Arial" w:hAnsi="Arial" w:cs="Arial"/>
          <w:sz w:val="24"/>
          <w:szCs w:val="24"/>
        </w:rPr>
      </w:pPr>
      <w:r w:rsidRPr="00C65118">
        <w:rPr>
          <w:rFonts w:ascii="Arial" w:hAnsi="Arial" w:cs="Arial"/>
          <w:sz w:val="24"/>
          <w:szCs w:val="24"/>
        </w:rPr>
        <w:lastRenderedPageBreak/>
        <w:t>Ciencia e investigación en la conservación de la Amazonía, los páramos y los arrecifes de coral en Colombia</w:t>
      </w:r>
    </w:p>
    <w:p w14:paraId="72DAB9C0" w14:textId="77777777" w:rsidR="00793C94" w:rsidRPr="00793C94" w:rsidRDefault="00793C94" w:rsidP="00793C94"/>
    <w:p w14:paraId="50A57351" w14:textId="77777777" w:rsidR="00B60CFB" w:rsidRDefault="00000000">
      <w:pPr>
        <w:pStyle w:val="Ttulo2"/>
        <w:rPr>
          <w:rFonts w:ascii="Arial" w:hAnsi="Arial" w:cs="Arial"/>
          <w:sz w:val="24"/>
          <w:szCs w:val="24"/>
        </w:rPr>
      </w:pPr>
      <w:r w:rsidRPr="00C65118">
        <w:rPr>
          <w:rFonts w:ascii="Arial" w:hAnsi="Arial" w:cs="Arial"/>
          <w:sz w:val="24"/>
          <w:szCs w:val="24"/>
        </w:rPr>
        <w:t>Amazonía: tecnología para cuidar la selva</w:t>
      </w:r>
    </w:p>
    <w:p w14:paraId="7403A777" w14:textId="77777777" w:rsidR="009A6A48" w:rsidRPr="009A6A48" w:rsidRDefault="009A6A48" w:rsidP="009A6A48"/>
    <w:p w14:paraId="7645BA85" w14:textId="1C5C719E" w:rsidR="00B60CFB" w:rsidRPr="00C65118" w:rsidRDefault="00000000">
      <w:pPr>
        <w:rPr>
          <w:rFonts w:ascii="Arial" w:hAnsi="Arial" w:cs="Arial"/>
          <w:sz w:val="24"/>
          <w:szCs w:val="24"/>
        </w:rPr>
      </w:pPr>
      <w:r w:rsidRPr="00C65118">
        <w:rPr>
          <w:rFonts w:ascii="Arial" w:hAnsi="Arial" w:cs="Arial"/>
          <w:sz w:val="24"/>
          <w:szCs w:val="24"/>
        </w:rPr>
        <w:t xml:space="preserve">La Amazonía colombiana no solo es </w:t>
      </w:r>
      <w:r w:rsidR="005C3B30">
        <w:rPr>
          <w:rFonts w:ascii="Arial" w:hAnsi="Arial" w:cs="Arial"/>
          <w:sz w:val="24"/>
          <w:szCs w:val="24"/>
        </w:rPr>
        <w:t>un</w:t>
      </w:r>
      <w:r w:rsidRPr="00C65118">
        <w:rPr>
          <w:rFonts w:ascii="Arial" w:hAnsi="Arial" w:cs="Arial"/>
          <w:sz w:val="24"/>
          <w:szCs w:val="24"/>
        </w:rPr>
        <w:t xml:space="preserve"> pulmón del planeta, sino también el hogar de</w:t>
      </w:r>
      <w:r w:rsidR="00BD5771">
        <w:rPr>
          <w:rFonts w:ascii="Arial" w:hAnsi="Arial" w:cs="Arial"/>
          <w:sz w:val="24"/>
          <w:szCs w:val="24"/>
        </w:rPr>
        <w:t xml:space="preserve"> diferentes</w:t>
      </w:r>
      <w:r w:rsidRPr="00C65118">
        <w:rPr>
          <w:rFonts w:ascii="Arial" w:hAnsi="Arial" w:cs="Arial"/>
          <w:sz w:val="24"/>
          <w:szCs w:val="24"/>
        </w:rPr>
        <w:t xml:space="preserve"> comunidades y especies únicas</w:t>
      </w:r>
      <w:r w:rsidR="00BD5771">
        <w:rPr>
          <w:rFonts w:ascii="Arial" w:hAnsi="Arial" w:cs="Arial"/>
          <w:sz w:val="24"/>
          <w:szCs w:val="24"/>
        </w:rPr>
        <w:t>, algunas i</w:t>
      </w:r>
      <w:r w:rsidRPr="00C65118">
        <w:rPr>
          <w:rFonts w:ascii="Arial" w:hAnsi="Arial" w:cs="Arial"/>
          <w:sz w:val="24"/>
          <w:szCs w:val="24"/>
        </w:rPr>
        <w:t>nstituciones como el Instituto SINCHI han realizado estudios para identificar zonas estratégicas y especies</w:t>
      </w:r>
      <w:r w:rsidR="00BD5771">
        <w:rPr>
          <w:rFonts w:ascii="Arial" w:hAnsi="Arial" w:cs="Arial"/>
          <w:sz w:val="24"/>
          <w:szCs w:val="24"/>
        </w:rPr>
        <w:t xml:space="preserve"> vitales</w:t>
      </w:r>
      <w:r w:rsidRPr="00C65118">
        <w:rPr>
          <w:rFonts w:ascii="Arial" w:hAnsi="Arial" w:cs="Arial"/>
          <w:sz w:val="24"/>
          <w:szCs w:val="24"/>
        </w:rPr>
        <w:t>, así como para entender las causas de la pérdida de bosque</w:t>
      </w:r>
      <w:r w:rsidR="00BD5771">
        <w:rPr>
          <w:rFonts w:ascii="Arial" w:hAnsi="Arial" w:cs="Arial"/>
          <w:sz w:val="24"/>
          <w:szCs w:val="24"/>
        </w:rPr>
        <w:t>, tambien, e</w:t>
      </w:r>
      <w:r w:rsidRPr="00C65118">
        <w:rPr>
          <w:rFonts w:ascii="Arial" w:hAnsi="Arial" w:cs="Arial"/>
          <w:sz w:val="24"/>
          <w:szCs w:val="24"/>
        </w:rPr>
        <w:t>l uso de satélites, drones e inteligencia artificial ha permitido detectar la deforestación casi en tiempo real, lo que ayuda a tomar decisiones rápidas. Con esta información, se han creado corredores biológicos, áreas protegidas y programas de restauración, involucrando</w:t>
      </w:r>
      <w:r w:rsidR="00BD5771">
        <w:rPr>
          <w:rFonts w:ascii="Arial" w:hAnsi="Arial" w:cs="Arial"/>
          <w:sz w:val="24"/>
          <w:szCs w:val="24"/>
        </w:rPr>
        <w:t xml:space="preserve"> tambien</w:t>
      </w:r>
      <w:r w:rsidRPr="00C65118">
        <w:rPr>
          <w:rFonts w:ascii="Arial" w:hAnsi="Arial" w:cs="Arial"/>
          <w:sz w:val="24"/>
          <w:szCs w:val="24"/>
        </w:rPr>
        <w:t xml:space="preserve"> a la</w:t>
      </w:r>
      <w:r w:rsidR="00BD5771">
        <w:rPr>
          <w:rFonts w:ascii="Arial" w:hAnsi="Arial" w:cs="Arial"/>
          <w:sz w:val="24"/>
          <w:szCs w:val="24"/>
        </w:rPr>
        <w:t>s diferentes comunidades en su cuidado</w:t>
      </w:r>
    </w:p>
    <w:p w14:paraId="6C11872F" w14:textId="77777777" w:rsidR="00B60CFB" w:rsidRDefault="00000000">
      <w:pPr>
        <w:pStyle w:val="Ttulo2"/>
        <w:rPr>
          <w:rFonts w:ascii="Arial" w:hAnsi="Arial" w:cs="Arial"/>
          <w:sz w:val="24"/>
          <w:szCs w:val="24"/>
        </w:rPr>
      </w:pPr>
      <w:r w:rsidRPr="00C65118">
        <w:rPr>
          <w:rFonts w:ascii="Arial" w:hAnsi="Arial" w:cs="Arial"/>
          <w:sz w:val="24"/>
          <w:szCs w:val="24"/>
        </w:rPr>
        <w:t>Páramos: guardianes del agua</w:t>
      </w:r>
    </w:p>
    <w:p w14:paraId="6A79DB1B" w14:textId="77777777" w:rsidR="009A6A48" w:rsidRPr="009A6A48" w:rsidRDefault="009A6A48" w:rsidP="009A6A48"/>
    <w:p w14:paraId="777C147A" w14:textId="211C2C53" w:rsidR="00B60CFB" w:rsidRPr="00C65118" w:rsidRDefault="00000000">
      <w:pPr>
        <w:rPr>
          <w:rFonts w:ascii="Arial" w:hAnsi="Arial" w:cs="Arial"/>
          <w:sz w:val="24"/>
          <w:szCs w:val="24"/>
        </w:rPr>
      </w:pPr>
      <w:r w:rsidRPr="00C65118">
        <w:rPr>
          <w:rFonts w:ascii="Arial" w:hAnsi="Arial" w:cs="Arial"/>
          <w:sz w:val="24"/>
          <w:szCs w:val="24"/>
        </w:rPr>
        <w:t xml:space="preserve">Los páramos son fundamentales porque almacenan y regulan el agua que llega a millones de colombianos. El Ministerio de Ambiente y el Instituto </w:t>
      </w:r>
      <w:r w:rsidRPr="005C3B30">
        <w:rPr>
          <w:rFonts w:ascii="Arial" w:hAnsi="Arial" w:cs="Arial"/>
          <w:color w:val="365F91" w:themeColor="accent1" w:themeShade="BF"/>
          <w:sz w:val="24"/>
          <w:szCs w:val="24"/>
        </w:rPr>
        <w:t>Humboldt</w:t>
      </w:r>
      <w:r w:rsidRPr="00C65118">
        <w:rPr>
          <w:rFonts w:ascii="Arial" w:hAnsi="Arial" w:cs="Arial"/>
          <w:sz w:val="24"/>
          <w:szCs w:val="24"/>
        </w:rPr>
        <w:t xml:space="preserve"> han desarrollado investigaciones para conocer su biodiversidad, su estado de conservación y las presiones que sufren. Gracias a estos estudios, se han </w:t>
      </w:r>
      <w:r w:rsidR="005C3B30">
        <w:rPr>
          <w:rFonts w:ascii="Arial" w:hAnsi="Arial" w:cs="Arial"/>
          <w:sz w:val="24"/>
          <w:szCs w:val="24"/>
        </w:rPr>
        <w:t>desarrollado multiples</w:t>
      </w:r>
      <w:r w:rsidRPr="00C65118">
        <w:rPr>
          <w:rFonts w:ascii="Arial" w:hAnsi="Arial" w:cs="Arial"/>
          <w:sz w:val="24"/>
          <w:szCs w:val="24"/>
        </w:rPr>
        <w:t xml:space="preserve"> planes de manejo que incluyen mapas detallados, zonas de recarga hídrica y </w:t>
      </w:r>
      <w:r w:rsidR="005C3B30">
        <w:rPr>
          <w:rFonts w:ascii="Arial" w:hAnsi="Arial" w:cs="Arial"/>
          <w:sz w:val="24"/>
          <w:szCs w:val="24"/>
        </w:rPr>
        <w:t>planes de trabajo con las comunidades locales</w:t>
      </w:r>
      <w:r w:rsidRPr="00C65118">
        <w:rPr>
          <w:rFonts w:ascii="Arial" w:hAnsi="Arial" w:cs="Arial"/>
          <w:sz w:val="24"/>
          <w:szCs w:val="24"/>
        </w:rPr>
        <w:t>. Estos planes también cuentan con el apoyo de programas internacionales que aportan recursos y asesoría técnica.</w:t>
      </w:r>
      <w:r w:rsidR="00F32845">
        <w:rPr>
          <w:rFonts w:ascii="Arial" w:hAnsi="Arial" w:cs="Arial"/>
          <w:sz w:val="24"/>
          <w:szCs w:val="24"/>
        </w:rPr>
        <w:t xml:space="preserve">        </w:t>
      </w:r>
      <w:r w:rsidR="000F5603">
        <w:rPr>
          <w:rFonts w:ascii="Arial" w:hAnsi="Arial" w:cs="Arial"/>
          <w:sz w:val="24"/>
          <w:szCs w:val="24"/>
        </w:rPr>
        <w:t xml:space="preserve">    </w:t>
      </w:r>
    </w:p>
    <w:p w14:paraId="6E2A76A4" w14:textId="77777777" w:rsidR="00B60CFB" w:rsidRDefault="00000000">
      <w:pPr>
        <w:pStyle w:val="Ttulo2"/>
        <w:rPr>
          <w:rFonts w:ascii="Arial" w:hAnsi="Arial" w:cs="Arial"/>
          <w:sz w:val="24"/>
          <w:szCs w:val="24"/>
        </w:rPr>
      </w:pPr>
      <w:r w:rsidRPr="00C65118">
        <w:rPr>
          <w:rFonts w:ascii="Arial" w:hAnsi="Arial" w:cs="Arial"/>
          <w:sz w:val="24"/>
          <w:szCs w:val="24"/>
        </w:rPr>
        <w:t>Arrecifes de coral: vida bajo el mar</w:t>
      </w:r>
    </w:p>
    <w:p w14:paraId="6CCA3A9D" w14:textId="77777777" w:rsidR="009A6A48" w:rsidRPr="009A6A48" w:rsidRDefault="009A6A48" w:rsidP="009A6A48"/>
    <w:p w14:paraId="0FAAD0BE" w14:textId="2716D35B" w:rsidR="009A6A48" w:rsidRDefault="00000000">
      <w:pPr>
        <w:rPr>
          <w:rFonts w:ascii="Arial" w:hAnsi="Arial" w:cs="Arial"/>
          <w:sz w:val="24"/>
          <w:szCs w:val="24"/>
        </w:rPr>
      </w:pPr>
      <w:r w:rsidRPr="00C65118">
        <w:rPr>
          <w:rFonts w:ascii="Arial" w:hAnsi="Arial" w:cs="Arial"/>
          <w:sz w:val="24"/>
          <w:szCs w:val="24"/>
        </w:rPr>
        <w:t>Los arrecifes de coral son ecosistemas frágiles pero vitales, ya que sirven como refugio para miles de especies marinas y protegen las costas. El INVEMAR, a través de su sistema de monitoreo (SIMAC), ha recopilado información sobre el estado de los arrecifes y los pastos marinos</w:t>
      </w:r>
      <w:r w:rsidR="00061A6D">
        <w:rPr>
          <w:rFonts w:ascii="Arial" w:hAnsi="Arial" w:cs="Arial"/>
          <w:sz w:val="24"/>
          <w:szCs w:val="24"/>
        </w:rPr>
        <w:t>, esto les a permitido</w:t>
      </w:r>
      <w:r w:rsidRPr="00C65118">
        <w:rPr>
          <w:rFonts w:ascii="Arial" w:hAnsi="Arial" w:cs="Arial"/>
          <w:sz w:val="24"/>
          <w:szCs w:val="24"/>
        </w:rPr>
        <w:t xml:space="preserve"> establecer zonas de protección, regular la pesca y el turismo, y poner en marcha proyectos de restauración, como el cultivo y trasplante de corales para recuperar áreas dañadas.</w:t>
      </w:r>
    </w:p>
    <w:p w14:paraId="553D3606" w14:textId="77777777" w:rsidR="009A6A48" w:rsidRPr="00C65118" w:rsidRDefault="009A6A48">
      <w:pPr>
        <w:rPr>
          <w:rFonts w:ascii="Arial" w:hAnsi="Arial" w:cs="Arial"/>
          <w:sz w:val="24"/>
          <w:szCs w:val="24"/>
        </w:rPr>
      </w:pPr>
    </w:p>
    <w:p w14:paraId="6CA7E7F4" w14:textId="3AB936B7" w:rsidR="00B60CFB" w:rsidRPr="00C65118" w:rsidRDefault="00C65118">
      <w:pPr>
        <w:pStyle w:val="Ttulo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CONCLUSION</w:t>
      </w:r>
      <w:r w:rsidR="00061A6D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>:</w:t>
      </w:r>
    </w:p>
    <w:p w14:paraId="007A78DA" w14:textId="75B7C4BD" w:rsidR="00B60CFB" w:rsidRDefault="00000000">
      <w:pPr>
        <w:rPr>
          <w:rFonts w:ascii="Arial" w:hAnsi="Arial" w:cs="Arial"/>
          <w:sz w:val="24"/>
          <w:szCs w:val="24"/>
        </w:rPr>
      </w:pPr>
      <w:r w:rsidRPr="00C65118">
        <w:rPr>
          <w:rFonts w:ascii="Arial" w:hAnsi="Arial" w:cs="Arial"/>
          <w:sz w:val="24"/>
          <w:szCs w:val="24"/>
        </w:rPr>
        <w:t xml:space="preserve">La conservación de estos ecosistemas no es posible sin la ciencia y la investigación. Los datos, mapas, inventarios y tecnologías aplicadas permiten entender la situación real, priorizar acciones y medir resultados. Aunque todavía hay </w:t>
      </w:r>
      <w:r w:rsidR="00061A6D">
        <w:rPr>
          <w:rFonts w:ascii="Arial" w:hAnsi="Arial" w:cs="Arial"/>
          <w:sz w:val="24"/>
          <w:szCs w:val="24"/>
        </w:rPr>
        <w:t>retos</w:t>
      </w:r>
      <w:r w:rsidRPr="00C65118">
        <w:rPr>
          <w:rFonts w:ascii="Arial" w:hAnsi="Arial" w:cs="Arial"/>
          <w:sz w:val="24"/>
          <w:szCs w:val="24"/>
        </w:rPr>
        <w:t xml:space="preserve"> como la falta de recursos y la presión humana sobre los ecosistemas, la experiencia en Colombia demuestra que cuando la ciencia se conecta con la gestión ambiental y la participación de la gente, se pueden lograr avances </w:t>
      </w:r>
      <w:r w:rsidR="00061A6D">
        <w:rPr>
          <w:rFonts w:ascii="Arial" w:hAnsi="Arial" w:cs="Arial"/>
          <w:sz w:val="24"/>
          <w:szCs w:val="24"/>
        </w:rPr>
        <w:t>notables</w:t>
      </w:r>
      <w:r w:rsidRPr="00C65118">
        <w:rPr>
          <w:rFonts w:ascii="Arial" w:hAnsi="Arial" w:cs="Arial"/>
          <w:sz w:val="24"/>
          <w:szCs w:val="24"/>
        </w:rPr>
        <w:t xml:space="preserve"> en </w:t>
      </w:r>
      <w:r w:rsidR="00061A6D">
        <w:rPr>
          <w:rFonts w:ascii="Arial" w:hAnsi="Arial" w:cs="Arial"/>
          <w:sz w:val="24"/>
          <w:szCs w:val="24"/>
        </w:rPr>
        <w:t>el</w:t>
      </w:r>
      <w:r w:rsidRPr="00C65118">
        <w:rPr>
          <w:rFonts w:ascii="Arial" w:hAnsi="Arial" w:cs="Arial"/>
          <w:sz w:val="24"/>
          <w:szCs w:val="24"/>
        </w:rPr>
        <w:t xml:space="preserve"> </w:t>
      </w:r>
      <w:r w:rsidR="00061A6D">
        <w:rPr>
          <w:rFonts w:ascii="Arial" w:hAnsi="Arial" w:cs="Arial"/>
          <w:sz w:val="24"/>
          <w:szCs w:val="24"/>
        </w:rPr>
        <w:t>cuidado</w:t>
      </w:r>
      <w:r w:rsidRPr="00C65118">
        <w:rPr>
          <w:rFonts w:ascii="Arial" w:hAnsi="Arial" w:cs="Arial"/>
          <w:sz w:val="24"/>
          <w:szCs w:val="24"/>
        </w:rPr>
        <w:t xml:space="preserve"> de la naturaleza.</w:t>
      </w:r>
    </w:p>
    <w:p w14:paraId="655C4ABD" w14:textId="77777777" w:rsidR="009A6A48" w:rsidRDefault="009A6A48">
      <w:pPr>
        <w:rPr>
          <w:rFonts w:ascii="Arial" w:hAnsi="Arial" w:cs="Arial"/>
          <w:sz w:val="24"/>
          <w:szCs w:val="24"/>
        </w:rPr>
      </w:pPr>
    </w:p>
    <w:p w14:paraId="086C5FDC" w14:textId="77777777" w:rsidR="009A6A48" w:rsidRDefault="009A6A48">
      <w:pPr>
        <w:rPr>
          <w:rFonts w:ascii="Arial" w:hAnsi="Arial" w:cs="Arial"/>
          <w:sz w:val="24"/>
          <w:szCs w:val="24"/>
        </w:rPr>
      </w:pPr>
    </w:p>
    <w:p w14:paraId="41911943" w14:textId="77777777" w:rsidR="009A6A48" w:rsidRDefault="009A6A48">
      <w:pPr>
        <w:rPr>
          <w:rFonts w:ascii="Arial" w:hAnsi="Arial" w:cs="Arial"/>
          <w:sz w:val="24"/>
          <w:szCs w:val="24"/>
        </w:rPr>
      </w:pPr>
    </w:p>
    <w:p w14:paraId="1A112636" w14:textId="77777777" w:rsidR="009A6A48" w:rsidRDefault="009A6A48">
      <w:pPr>
        <w:rPr>
          <w:rFonts w:ascii="Arial" w:hAnsi="Arial" w:cs="Arial"/>
          <w:sz w:val="24"/>
          <w:szCs w:val="24"/>
        </w:rPr>
      </w:pPr>
    </w:p>
    <w:p w14:paraId="0644515B" w14:textId="77777777" w:rsidR="009A6A48" w:rsidRDefault="009A6A48">
      <w:pPr>
        <w:rPr>
          <w:rFonts w:ascii="Arial" w:hAnsi="Arial" w:cs="Arial"/>
          <w:sz w:val="24"/>
          <w:szCs w:val="24"/>
        </w:rPr>
      </w:pPr>
    </w:p>
    <w:p w14:paraId="25718141" w14:textId="77777777" w:rsidR="009A6A48" w:rsidRDefault="009A6A48">
      <w:pPr>
        <w:rPr>
          <w:rFonts w:ascii="Arial" w:hAnsi="Arial" w:cs="Arial"/>
          <w:sz w:val="24"/>
          <w:szCs w:val="24"/>
        </w:rPr>
      </w:pPr>
    </w:p>
    <w:p w14:paraId="3DD35AEB" w14:textId="77777777" w:rsidR="009A6A48" w:rsidRDefault="009A6A48">
      <w:pPr>
        <w:rPr>
          <w:rFonts w:ascii="Arial" w:hAnsi="Arial" w:cs="Arial"/>
          <w:sz w:val="24"/>
          <w:szCs w:val="24"/>
        </w:rPr>
      </w:pPr>
    </w:p>
    <w:p w14:paraId="55F69D00" w14:textId="77777777" w:rsidR="009A6A48" w:rsidRDefault="009A6A48">
      <w:pPr>
        <w:rPr>
          <w:rFonts w:ascii="Arial" w:hAnsi="Arial" w:cs="Arial"/>
          <w:sz w:val="24"/>
          <w:szCs w:val="24"/>
        </w:rPr>
      </w:pPr>
    </w:p>
    <w:p w14:paraId="09A6AEA5" w14:textId="77777777" w:rsidR="009A6A48" w:rsidRDefault="009A6A48">
      <w:pPr>
        <w:rPr>
          <w:rFonts w:ascii="Arial" w:hAnsi="Arial" w:cs="Arial"/>
          <w:sz w:val="24"/>
          <w:szCs w:val="24"/>
        </w:rPr>
      </w:pPr>
    </w:p>
    <w:p w14:paraId="7A4F1081" w14:textId="77777777" w:rsidR="009A6A48" w:rsidRDefault="009A6A48">
      <w:pPr>
        <w:rPr>
          <w:rFonts w:ascii="Arial" w:hAnsi="Arial" w:cs="Arial"/>
          <w:sz w:val="24"/>
          <w:szCs w:val="24"/>
        </w:rPr>
      </w:pPr>
    </w:p>
    <w:p w14:paraId="1A0D8664" w14:textId="77777777" w:rsidR="009A6A48" w:rsidRDefault="009A6A48">
      <w:pPr>
        <w:rPr>
          <w:rFonts w:ascii="Arial" w:hAnsi="Arial" w:cs="Arial"/>
          <w:sz w:val="24"/>
          <w:szCs w:val="24"/>
        </w:rPr>
      </w:pPr>
    </w:p>
    <w:p w14:paraId="7B365434" w14:textId="77777777" w:rsidR="009A6A48" w:rsidRDefault="009A6A48">
      <w:pPr>
        <w:rPr>
          <w:rFonts w:ascii="Arial" w:hAnsi="Arial" w:cs="Arial"/>
          <w:sz w:val="24"/>
          <w:szCs w:val="24"/>
        </w:rPr>
      </w:pPr>
    </w:p>
    <w:p w14:paraId="0B07D917" w14:textId="77777777" w:rsidR="009A6A48" w:rsidRDefault="009A6A48">
      <w:pPr>
        <w:rPr>
          <w:rFonts w:ascii="Arial" w:hAnsi="Arial" w:cs="Arial"/>
          <w:sz w:val="24"/>
          <w:szCs w:val="24"/>
        </w:rPr>
      </w:pPr>
    </w:p>
    <w:p w14:paraId="323F7F88" w14:textId="77777777" w:rsidR="009A6A48" w:rsidRDefault="009A6A48">
      <w:pPr>
        <w:rPr>
          <w:rFonts w:ascii="Arial" w:hAnsi="Arial" w:cs="Arial"/>
          <w:sz w:val="24"/>
          <w:szCs w:val="24"/>
        </w:rPr>
      </w:pPr>
    </w:p>
    <w:p w14:paraId="7B182217" w14:textId="77777777" w:rsidR="009A6A48" w:rsidRDefault="009A6A48">
      <w:pPr>
        <w:rPr>
          <w:rFonts w:ascii="Arial" w:hAnsi="Arial" w:cs="Arial"/>
          <w:sz w:val="24"/>
          <w:szCs w:val="24"/>
        </w:rPr>
      </w:pPr>
    </w:p>
    <w:p w14:paraId="33E0F50B" w14:textId="77777777" w:rsidR="009A6A48" w:rsidRDefault="009A6A48">
      <w:pPr>
        <w:rPr>
          <w:rFonts w:ascii="Arial" w:hAnsi="Arial" w:cs="Arial"/>
          <w:sz w:val="24"/>
          <w:szCs w:val="24"/>
        </w:rPr>
      </w:pPr>
    </w:p>
    <w:p w14:paraId="3316F48B" w14:textId="77777777" w:rsidR="009A6A48" w:rsidRDefault="009A6A48">
      <w:pPr>
        <w:rPr>
          <w:rFonts w:ascii="Arial" w:hAnsi="Arial" w:cs="Arial"/>
          <w:sz w:val="24"/>
          <w:szCs w:val="24"/>
        </w:rPr>
      </w:pPr>
    </w:p>
    <w:p w14:paraId="0F39F71A" w14:textId="77777777" w:rsidR="009A6A48" w:rsidRDefault="009A6A48">
      <w:pPr>
        <w:rPr>
          <w:rFonts w:ascii="Arial" w:hAnsi="Arial" w:cs="Arial"/>
          <w:sz w:val="24"/>
          <w:szCs w:val="24"/>
        </w:rPr>
      </w:pPr>
    </w:p>
    <w:p w14:paraId="7015715C" w14:textId="77777777" w:rsidR="009A6A48" w:rsidRPr="00C65118" w:rsidRDefault="009A6A48">
      <w:pPr>
        <w:rPr>
          <w:rFonts w:ascii="Arial" w:hAnsi="Arial" w:cs="Arial"/>
          <w:sz w:val="24"/>
          <w:szCs w:val="24"/>
        </w:rPr>
      </w:pPr>
    </w:p>
    <w:p w14:paraId="757AE463" w14:textId="77777777" w:rsidR="00B60CFB" w:rsidRPr="003D46D2" w:rsidRDefault="00000000">
      <w:pPr>
        <w:pStyle w:val="Ttulo2"/>
        <w:rPr>
          <w:rFonts w:ascii="Arial" w:hAnsi="Arial" w:cs="Arial"/>
          <w:sz w:val="24"/>
          <w:szCs w:val="24"/>
        </w:rPr>
      </w:pPr>
      <w:r w:rsidRPr="003D46D2">
        <w:rPr>
          <w:rFonts w:ascii="Arial" w:hAnsi="Arial" w:cs="Arial"/>
          <w:sz w:val="24"/>
          <w:szCs w:val="24"/>
        </w:rPr>
        <w:lastRenderedPageBreak/>
        <w:t>Bibliografía</w:t>
      </w:r>
    </w:p>
    <w:p w14:paraId="667D4193" w14:textId="77777777" w:rsidR="00435B1A" w:rsidRPr="003D46D2" w:rsidRDefault="00435B1A" w:rsidP="00435B1A">
      <w:pPr>
        <w:rPr>
          <w:rFonts w:ascii="Arial" w:hAnsi="Arial" w:cs="Arial"/>
          <w:sz w:val="24"/>
          <w:szCs w:val="24"/>
        </w:rPr>
      </w:pPr>
    </w:p>
    <w:p w14:paraId="15CD3311" w14:textId="54981D57" w:rsidR="00435B1A" w:rsidRPr="003D46D2" w:rsidRDefault="00435B1A" w:rsidP="00435B1A">
      <w:pPr>
        <w:rPr>
          <w:rFonts w:ascii="Arial" w:hAnsi="Arial" w:cs="Arial"/>
          <w:sz w:val="24"/>
          <w:szCs w:val="24"/>
        </w:rPr>
      </w:pPr>
      <w:r w:rsidRPr="003D46D2">
        <w:rPr>
          <w:rStyle w:val="Textoennegrita"/>
          <w:rFonts w:ascii="Arial" w:hAnsi="Arial" w:cs="Arial"/>
          <w:b w:val="0"/>
          <w:bCs w:val="0"/>
          <w:sz w:val="24"/>
          <w:szCs w:val="24"/>
        </w:rPr>
        <w:t>-Instituto Amazónico de Investigaciones Científicas (SINCHI</w:t>
      </w:r>
      <w:r w:rsidRPr="003D46D2">
        <w:rPr>
          <w:rStyle w:val="Textoennegrita"/>
          <w:rFonts w:ascii="Arial" w:hAnsi="Arial" w:cs="Arial"/>
          <w:sz w:val="24"/>
          <w:szCs w:val="24"/>
        </w:rPr>
        <w:t>)</w:t>
      </w:r>
      <w:r w:rsidRPr="003D46D2">
        <w:rPr>
          <w:rFonts w:ascii="Arial" w:hAnsi="Arial" w:cs="Arial"/>
          <w:sz w:val="24"/>
          <w:szCs w:val="24"/>
        </w:rPr>
        <w:t xml:space="preserve">. </w:t>
      </w:r>
      <w:r w:rsidRPr="003D46D2">
        <w:rPr>
          <w:rStyle w:val="nfasis"/>
          <w:rFonts w:ascii="Arial" w:hAnsi="Arial" w:cs="Arial"/>
          <w:sz w:val="24"/>
          <w:szCs w:val="24"/>
        </w:rPr>
        <w:t>Diagnóstico de proyectos REDD+ en la Amazonia colombiana</w:t>
      </w:r>
      <w:r w:rsidRPr="003D46D2">
        <w:rPr>
          <w:rFonts w:ascii="Arial" w:hAnsi="Arial" w:cs="Arial"/>
          <w:sz w:val="24"/>
          <w:szCs w:val="24"/>
        </w:rPr>
        <w:t xml:space="preserve"> (2025) </w:t>
      </w:r>
      <w:hyperlink r:id="rId9" w:history="1">
        <w:r w:rsidRPr="003D46D2">
          <w:rPr>
            <w:rStyle w:val="Hipervnculo"/>
            <w:rFonts w:ascii="Arial" w:hAnsi="Arial" w:cs="Arial"/>
            <w:sz w:val="24"/>
            <w:szCs w:val="24"/>
          </w:rPr>
          <w:t>https://sinchi.org.co/diagnostico-de-proyectos-redd-en-la-amazonia-colombiana</w:t>
        </w:r>
      </w:hyperlink>
    </w:p>
    <w:p w14:paraId="53DC82DE" w14:textId="10B39744" w:rsidR="00435B1A" w:rsidRPr="003D46D2" w:rsidRDefault="00435B1A" w:rsidP="00435B1A">
      <w:pPr>
        <w:rPr>
          <w:rFonts w:ascii="Arial" w:hAnsi="Arial" w:cs="Arial"/>
          <w:sz w:val="24"/>
          <w:szCs w:val="24"/>
        </w:rPr>
      </w:pPr>
      <w:r w:rsidRPr="003D46D2">
        <w:rPr>
          <w:rFonts w:ascii="Arial" w:hAnsi="Arial" w:cs="Arial"/>
          <w:sz w:val="24"/>
          <w:szCs w:val="24"/>
        </w:rPr>
        <w:t>-</w:t>
      </w:r>
      <w:r w:rsidRPr="003D46D2">
        <w:rPr>
          <w:rStyle w:val="Textoennegrita"/>
          <w:rFonts w:ascii="Arial" w:hAnsi="Arial" w:cs="Arial"/>
          <w:b w:val="0"/>
          <w:bCs w:val="0"/>
          <w:sz w:val="24"/>
          <w:szCs w:val="24"/>
        </w:rPr>
        <w:t>Ministerio de Ambiente y Desarrollo Sostenible</w:t>
      </w:r>
      <w:r w:rsidRPr="003D46D2">
        <w:rPr>
          <w:rFonts w:ascii="Arial" w:hAnsi="Arial" w:cs="Arial"/>
          <w:sz w:val="24"/>
          <w:szCs w:val="24"/>
        </w:rPr>
        <w:t xml:space="preserve">. </w:t>
      </w:r>
      <w:r w:rsidRPr="003D46D2">
        <w:rPr>
          <w:rStyle w:val="nfasis"/>
          <w:rFonts w:ascii="Arial" w:hAnsi="Arial" w:cs="Arial"/>
          <w:sz w:val="24"/>
          <w:szCs w:val="24"/>
        </w:rPr>
        <w:t>Páramos</w:t>
      </w:r>
      <w:r w:rsidRPr="003D46D2">
        <w:rPr>
          <w:rFonts w:ascii="Arial" w:hAnsi="Arial" w:cs="Arial"/>
          <w:sz w:val="24"/>
          <w:szCs w:val="24"/>
        </w:rPr>
        <w:t xml:space="preserve"> (2023–2024) </w:t>
      </w:r>
      <w:hyperlink r:id="rId10" w:history="1">
        <w:r w:rsidRPr="003D46D2">
          <w:rPr>
            <w:rStyle w:val="Hipervnculo"/>
            <w:rFonts w:ascii="Arial" w:hAnsi="Arial" w:cs="Arial"/>
            <w:sz w:val="24"/>
            <w:szCs w:val="24"/>
          </w:rPr>
          <w:t>https://www.minambiente.gov.co/direccion-de-bosques-biodiversidad-y-servicios-ecosistemicos/paramos/</w:t>
        </w:r>
      </w:hyperlink>
    </w:p>
    <w:p w14:paraId="3B59F6CD" w14:textId="748BB841" w:rsidR="00435B1A" w:rsidRPr="003D46D2" w:rsidRDefault="00435B1A" w:rsidP="00435B1A">
      <w:pPr>
        <w:rPr>
          <w:rFonts w:ascii="Arial" w:hAnsi="Arial" w:cs="Arial"/>
          <w:sz w:val="24"/>
          <w:szCs w:val="24"/>
        </w:rPr>
      </w:pPr>
      <w:r w:rsidRPr="003D46D2">
        <w:rPr>
          <w:rFonts w:ascii="Arial" w:hAnsi="Arial" w:cs="Arial"/>
          <w:sz w:val="24"/>
          <w:szCs w:val="24"/>
        </w:rPr>
        <w:t>-Folleto / informe sobre el estado de los arrecifes coralinos</w:t>
      </w:r>
      <w:r w:rsidRPr="003D46D2">
        <w:rPr>
          <w:rFonts w:ascii="Arial" w:hAnsi="Arial" w:cs="Arial"/>
          <w:sz w:val="24"/>
          <w:szCs w:val="24"/>
        </w:rPr>
        <w:br/>
      </w:r>
      <w:hyperlink r:id="rId11" w:history="1">
        <w:r w:rsidRPr="003D46D2">
          <w:rPr>
            <w:rStyle w:val="Hipervnculo"/>
            <w:rFonts w:ascii="Arial" w:hAnsi="Arial" w:cs="Arial"/>
            <w:sz w:val="24"/>
            <w:szCs w:val="24"/>
          </w:rPr>
          <w:t>https://www.invemar.org.co/redcostera1/invemar/docs/6571plegable_estadoarrecifescoralinos.pdf</w:t>
        </w:r>
      </w:hyperlink>
    </w:p>
    <w:p w14:paraId="2C6186F1" w14:textId="77777777" w:rsidR="003D46D2" w:rsidRPr="003D46D2" w:rsidRDefault="00435B1A" w:rsidP="003D46D2">
      <w:pPr>
        <w:rPr>
          <w:rFonts w:ascii="Arial" w:hAnsi="Arial" w:cs="Arial"/>
          <w:sz w:val="24"/>
          <w:szCs w:val="24"/>
        </w:rPr>
      </w:pPr>
      <w:r w:rsidRPr="003D46D2">
        <w:rPr>
          <w:rFonts w:ascii="Arial" w:hAnsi="Arial" w:cs="Arial"/>
          <w:sz w:val="24"/>
          <w:szCs w:val="24"/>
        </w:rPr>
        <w:t xml:space="preserve">-Reportaje: </w:t>
      </w:r>
      <w:r w:rsidRPr="003D46D2">
        <w:rPr>
          <w:rStyle w:val="nfasis"/>
          <w:rFonts w:ascii="Arial" w:hAnsi="Arial" w:cs="Arial"/>
          <w:sz w:val="24"/>
          <w:szCs w:val="24"/>
        </w:rPr>
        <w:t>Satélites, drones e inteligencia artificial: la tecnología ayuda a proteger la Amazonía</w:t>
      </w:r>
      <w:r w:rsidRPr="003D46D2">
        <w:rPr>
          <w:rFonts w:ascii="Arial" w:hAnsi="Arial" w:cs="Arial"/>
          <w:sz w:val="24"/>
          <w:szCs w:val="24"/>
        </w:rPr>
        <w:t xml:space="preserve"> (El País, mar 27 2025)</w:t>
      </w:r>
      <w:r w:rsidRPr="003D46D2">
        <w:rPr>
          <w:rFonts w:ascii="Arial" w:hAnsi="Arial" w:cs="Arial"/>
          <w:sz w:val="24"/>
          <w:szCs w:val="24"/>
        </w:rPr>
        <w:br/>
      </w:r>
      <w:hyperlink r:id="rId12" w:history="1">
        <w:r w:rsidRPr="003D46D2">
          <w:rPr>
            <w:rStyle w:val="Hipervnculo"/>
            <w:rFonts w:ascii="Arial" w:hAnsi="Arial" w:cs="Arial"/>
            <w:sz w:val="24"/>
            <w:szCs w:val="24"/>
          </w:rPr>
          <w:t>https://elpais.com/america/amazonia-sin-fronteras/2025-03-27/satelites-drones-e-inteligencia-artificial-la-tecnologia-ayuda-a-proteger-la-amazonia.html</w:t>
        </w:r>
      </w:hyperlink>
    </w:p>
    <w:p w14:paraId="73E4D4D6" w14:textId="77777777" w:rsidR="003D46D2" w:rsidRPr="003D46D2" w:rsidRDefault="003D46D2" w:rsidP="003D46D2">
      <w:pPr>
        <w:rPr>
          <w:rFonts w:ascii="Arial" w:hAnsi="Arial" w:cs="Arial"/>
          <w:sz w:val="24"/>
          <w:szCs w:val="24"/>
        </w:rPr>
      </w:pPr>
      <w:r w:rsidRPr="003D46D2">
        <w:rPr>
          <w:rFonts w:ascii="Arial" w:hAnsi="Arial" w:cs="Arial"/>
          <w:sz w:val="24"/>
          <w:szCs w:val="24"/>
        </w:rPr>
        <w:t>-</w:t>
      </w:r>
      <w:r w:rsidRPr="003D46D2">
        <w:rPr>
          <w:rFonts w:ascii="Arial" w:eastAsia="Times New Roman" w:hAnsi="Arial" w:cs="Arial"/>
          <w:color w:val="111111"/>
          <w:kern w:val="36"/>
          <w:sz w:val="24"/>
          <w:szCs w:val="24"/>
          <w:lang w:val="es-ES" w:eastAsia="es-ES"/>
        </w:rPr>
        <w:t>Investigación en páramos del Instituto Humboldt recibe premio de la FAAE</w:t>
      </w:r>
    </w:p>
    <w:p w14:paraId="3BF067F2" w14:textId="72121A9F" w:rsidR="003D46D2" w:rsidRPr="003D46D2" w:rsidRDefault="00000000" w:rsidP="003D46D2">
      <w:pPr>
        <w:rPr>
          <w:rFonts w:ascii="Arial" w:hAnsi="Arial" w:cs="Arial"/>
          <w:sz w:val="24"/>
          <w:szCs w:val="24"/>
        </w:rPr>
      </w:pPr>
      <w:hyperlink r:id="rId13" w:history="1">
        <w:r w:rsidR="003D46D2" w:rsidRPr="003D46D2">
          <w:rPr>
            <w:rStyle w:val="Hipervnculo"/>
            <w:rFonts w:ascii="Arial" w:hAnsi="Arial" w:cs="Arial"/>
            <w:sz w:val="24"/>
            <w:szCs w:val="24"/>
            <w:lang w:val="es-ES" w:eastAsia="es-ES"/>
          </w:rPr>
          <w:t>https://justiciaambientalcolombia.org/investigacion-en-paramos-del-instituto-humboldt-recibe-premio-de-la-faae/</w:t>
        </w:r>
      </w:hyperlink>
    </w:p>
    <w:p w14:paraId="4719F85E" w14:textId="77777777" w:rsidR="003D46D2" w:rsidRPr="003D46D2" w:rsidRDefault="003D46D2" w:rsidP="003D46D2">
      <w:pPr>
        <w:rPr>
          <w:lang w:val="es-ES" w:eastAsia="es-ES"/>
        </w:rPr>
      </w:pPr>
    </w:p>
    <w:p w14:paraId="1DB6886C" w14:textId="6BE42D7B" w:rsidR="00435B1A" w:rsidRDefault="00435B1A" w:rsidP="00435B1A">
      <w:pPr>
        <w:rPr>
          <w:rStyle w:val="ms-1"/>
        </w:rPr>
      </w:pPr>
    </w:p>
    <w:p w14:paraId="2465402A" w14:textId="77777777" w:rsidR="00435B1A" w:rsidRDefault="00435B1A" w:rsidP="00435B1A">
      <w:pPr>
        <w:rPr>
          <w:rStyle w:val="ms-1"/>
        </w:rPr>
      </w:pPr>
    </w:p>
    <w:p w14:paraId="7F5E8691" w14:textId="77777777" w:rsidR="00435B1A" w:rsidRPr="00435B1A" w:rsidRDefault="00435B1A" w:rsidP="00435B1A">
      <w:pPr>
        <w:rPr>
          <w:rFonts w:ascii="Arial" w:hAnsi="Arial" w:cs="Arial"/>
          <w:sz w:val="24"/>
          <w:szCs w:val="24"/>
        </w:rPr>
      </w:pPr>
    </w:p>
    <w:sectPr w:rsidR="00435B1A" w:rsidRPr="00435B1A" w:rsidSect="00793C94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6095548">
    <w:abstractNumId w:val="8"/>
  </w:num>
  <w:num w:numId="2" w16cid:durableId="11610211">
    <w:abstractNumId w:val="6"/>
  </w:num>
  <w:num w:numId="3" w16cid:durableId="122191010">
    <w:abstractNumId w:val="5"/>
  </w:num>
  <w:num w:numId="4" w16cid:durableId="131102429">
    <w:abstractNumId w:val="4"/>
  </w:num>
  <w:num w:numId="5" w16cid:durableId="1809201558">
    <w:abstractNumId w:val="7"/>
  </w:num>
  <w:num w:numId="6" w16cid:durableId="377973131">
    <w:abstractNumId w:val="3"/>
  </w:num>
  <w:num w:numId="7" w16cid:durableId="669798256">
    <w:abstractNumId w:val="2"/>
  </w:num>
  <w:num w:numId="8" w16cid:durableId="1582956593">
    <w:abstractNumId w:val="1"/>
  </w:num>
  <w:num w:numId="9" w16cid:durableId="1894652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1A6D"/>
    <w:rsid w:val="000F5603"/>
    <w:rsid w:val="0015074B"/>
    <w:rsid w:val="0029639D"/>
    <w:rsid w:val="00326F90"/>
    <w:rsid w:val="003D46D2"/>
    <w:rsid w:val="00435B1A"/>
    <w:rsid w:val="005C3B30"/>
    <w:rsid w:val="0070219E"/>
    <w:rsid w:val="00793C94"/>
    <w:rsid w:val="00797E87"/>
    <w:rsid w:val="009A6A48"/>
    <w:rsid w:val="00AA1D8D"/>
    <w:rsid w:val="00B47730"/>
    <w:rsid w:val="00B60CFB"/>
    <w:rsid w:val="00BD5771"/>
    <w:rsid w:val="00C65118"/>
    <w:rsid w:val="00CB0664"/>
    <w:rsid w:val="00D53FF2"/>
    <w:rsid w:val="00F328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0CA791"/>
  <w14:defaultImageDpi w14:val="300"/>
  <w15:docId w15:val="{936A0603-96D0-4E0A-BCFF-179FEE49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link w:val="SinespaciadoCar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061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70219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219E"/>
    <w:rPr>
      <w:color w:val="605E5C"/>
      <w:shd w:val="clear" w:color="auto" w:fill="E1DFDD"/>
    </w:rPr>
  </w:style>
  <w:style w:type="character" w:customStyle="1" w:styleId="ms-1">
    <w:name w:val="ms-1"/>
    <w:basedOn w:val="Fuentedeprrafopredeter"/>
    <w:rsid w:val="00435B1A"/>
  </w:style>
  <w:style w:type="character" w:customStyle="1" w:styleId="max-w-full">
    <w:name w:val="max-w-full"/>
    <w:basedOn w:val="Fuentedeprrafopredeter"/>
    <w:rsid w:val="00435B1A"/>
  </w:style>
  <w:style w:type="character" w:customStyle="1" w:styleId="SinespaciadoCar">
    <w:name w:val="Sin espaciado Car"/>
    <w:basedOn w:val="Fuentedeprrafopredeter"/>
    <w:link w:val="Sinespaciado"/>
    <w:uiPriority w:val="1"/>
    <w:rsid w:val="00793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7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justiciaambientalcolombia.org/investigacion-en-paramos-del-instituto-humboldt-recibe-premio-de-la-faae/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elpais.com/america/amazonia-sin-fronteras/2025-03-27/satelites-drones-e-inteligencia-artificial-la-tecnologia-ayuda-a-proteger-la-amazonia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nvemar.org.co/redcostera1/invemar/docs/6571plegable_estadoarrecifescoralinos.pdf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minambiente.gov.co/direccion-de-bosques-biodiversidad-y-servicios-ecosistemicos/paramos/" TargetMode="External"/><Relationship Id="rId4" Type="http://schemas.openxmlformats.org/officeDocument/2006/relationships/styles" Target="styles.xml"/><Relationship Id="rId9" Type="http://schemas.openxmlformats.org/officeDocument/2006/relationships/hyperlink" Target="https://sinchi.org.co/diagnostico-de-proyectos-redd-en-la-amazonia-colombiana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572B1222ADD48F295592D5E155F6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5806C-DF94-4317-9D37-09F03B72356D}"/>
      </w:docPartPr>
      <w:docPartBody>
        <w:p w:rsidR="00000000" w:rsidRDefault="0040344F" w:rsidP="0040344F">
          <w:pPr>
            <w:pStyle w:val="B572B1222ADD48F295592D5E155F6E8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D2E8BBAD595944B5A9182552280B6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2109D-4D00-4368-813E-5F59915BBEA7}"/>
      </w:docPartPr>
      <w:docPartBody>
        <w:p w:rsidR="00000000" w:rsidRDefault="0040344F" w:rsidP="0040344F">
          <w:pPr>
            <w:pStyle w:val="D2E8BBAD595944B5A9182552280B6360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4F"/>
    <w:rsid w:val="0040344F"/>
    <w:rsid w:val="0071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572B1222ADD48F295592D5E155F6E86">
    <w:name w:val="B572B1222ADD48F295592D5E155F6E86"/>
    <w:rsid w:val="0040344F"/>
  </w:style>
  <w:style w:type="paragraph" w:customStyle="1" w:styleId="D2E8BBAD595944B5A9182552280B6360">
    <w:name w:val="D2E8BBAD595944B5A9182552280B6360"/>
    <w:rsid w:val="004034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ADSO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740</Words>
  <Characters>4074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ESTIVEN DUBAN VANEGAS</Company>
  <LinksUpToDate>false</LinksUpToDate>
  <CharactersWithSpaces>4805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CIENCIA Y INVESTIGACION EN COLOMBIA</dc:title>
  <dc:subject>ENSAYO</dc:subject>
  <dc:creator>python-docx</dc:creator>
  <cp:keywords/>
  <dc:description>generated by python-docx</dc:description>
  <cp:lastModifiedBy>DUBAN</cp:lastModifiedBy>
  <cp:revision>6</cp:revision>
  <dcterms:created xsi:type="dcterms:W3CDTF">2025-08-12T03:16:00Z</dcterms:created>
  <dcterms:modified xsi:type="dcterms:W3CDTF">2025-08-12T04:12:00Z</dcterms:modified>
  <cp:category/>
</cp:coreProperties>
</file>